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Narrativas dos Casos de Uso – Master de Valorant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Caso de Uso</w:t>
            </w:r>
          </w:p>
        </w:tc>
        <w:tc>
          <w:tcPr>
            <w:tcW w:type="dxa" w:w="1440"/>
          </w:tcPr>
          <w:p>
            <w:r>
              <w:t>Ator</w:t>
            </w:r>
          </w:p>
        </w:tc>
        <w:tc>
          <w:tcPr>
            <w:tcW w:type="dxa" w:w="1440"/>
          </w:tcPr>
          <w:p>
            <w:r>
              <w:t>Descrição</w:t>
            </w:r>
          </w:p>
        </w:tc>
        <w:tc>
          <w:tcPr>
            <w:tcW w:type="dxa" w:w="1440"/>
          </w:tcPr>
          <w:p>
            <w:r>
              <w:t>Fluxo Principal</w:t>
            </w:r>
          </w:p>
        </w:tc>
        <w:tc>
          <w:tcPr>
            <w:tcW w:type="dxa" w:w="1440"/>
          </w:tcPr>
          <w:p>
            <w:r>
              <w:t>Fluxo Alternativo / Exceções</w:t>
            </w:r>
          </w:p>
        </w:tc>
      </w:tr>
      <w:tr>
        <w:tc>
          <w:tcPr>
            <w:tcW w:type="dxa" w:w="1440"/>
          </w:tcPr>
          <w:p>
            <w:r>
              <w:t>CU01</w:t>
            </w:r>
          </w:p>
        </w:tc>
        <w:tc>
          <w:tcPr>
            <w:tcW w:type="dxa" w:w="1440"/>
          </w:tcPr>
          <w:p>
            <w:r>
              <w:t>Cadastrar Equipe</w:t>
            </w:r>
          </w:p>
        </w:tc>
        <w:tc>
          <w:tcPr>
            <w:tcW w:type="dxa" w:w="1440"/>
          </w:tcPr>
          <w:p>
            <w:r>
              <w:t>Administrador</w:t>
            </w:r>
          </w:p>
        </w:tc>
        <w:tc>
          <w:tcPr>
            <w:tcW w:type="dxa" w:w="1440"/>
          </w:tcPr>
          <w:p>
            <w:r>
              <w:t>Permite cadastrar uma nova equipe no sistema.</w:t>
            </w:r>
          </w:p>
        </w:tc>
        <w:tc>
          <w:tcPr>
            <w:tcW w:type="dxa" w:w="1440"/>
          </w:tcPr>
          <w:p>
            <w:r>
              <w:t>1. Acessa 'Cadastrar Equipe'.</w:t>
              <w:br/>
              <w:t>2. Preenche nome, tag, logo, região, jogadores.</w:t>
              <w:br/>
              <w:t>3. Clica em Salvar.</w:t>
              <w:br/>
              <w:t>4. Sistema cadastra e exibe confirmação.</w:t>
            </w:r>
          </w:p>
        </w:tc>
        <w:tc>
          <w:tcPr>
            <w:tcW w:type="dxa" w:w="1440"/>
          </w:tcPr>
          <w:p>
            <w:r>
              <w:t>• Dados obrigatórios não preenchidos.</w:t>
              <w:br/>
              <w:t>• Tag já existente.</w:t>
            </w:r>
          </w:p>
        </w:tc>
      </w:tr>
      <w:tr>
        <w:tc>
          <w:tcPr>
            <w:tcW w:type="dxa" w:w="1440"/>
          </w:tcPr>
          <w:p>
            <w:r>
              <w:t>CU02</w:t>
            </w:r>
          </w:p>
        </w:tc>
        <w:tc>
          <w:tcPr>
            <w:tcW w:type="dxa" w:w="1440"/>
          </w:tcPr>
          <w:p>
            <w:r>
              <w:t>Editar Equipe</w:t>
            </w:r>
          </w:p>
        </w:tc>
        <w:tc>
          <w:tcPr>
            <w:tcW w:type="dxa" w:w="1440"/>
          </w:tcPr>
          <w:p>
            <w:r>
              <w:t>Administrador</w:t>
            </w:r>
          </w:p>
        </w:tc>
        <w:tc>
          <w:tcPr>
            <w:tcW w:type="dxa" w:w="1440"/>
          </w:tcPr>
          <w:p>
            <w:r>
              <w:t>Permite atualizar dados de uma equipe.</w:t>
            </w:r>
          </w:p>
        </w:tc>
        <w:tc>
          <w:tcPr>
            <w:tcW w:type="dxa" w:w="1440"/>
          </w:tcPr>
          <w:p>
            <w:r>
              <w:t>1. Acessa lista de equipes.</w:t>
              <w:br/>
              <w:t>2. Clica em Editar.</w:t>
              <w:br/>
              <w:t>3. Altera informações.</w:t>
              <w:br/>
              <w:t>4. Clica em Salvar.</w:t>
            </w:r>
          </w:p>
        </w:tc>
        <w:tc>
          <w:tcPr>
            <w:tcW w:type="dxa" w:w="1440"/>
          </w:tcPr>
          <w:p>
            <w:r>
              <w:t>• Equipe não encontrada.</w:t>
              <w:br/>
              <w:t>• Dados inválidos.</w:t>
            </w:r>
          </w:p>
        </w:tc>
      </w:tr>
      <w:tr>
        <w:tc>
          <w:tcPr>
            <w:tcW w:type="dxa" w:w="1440"/>
          </w:tcPr>
          <w:p>
            <w:r>
              <w:t>CU03</w:t>
            </w:r>
          </w:p>
        </w:tc>
        <w:tc>
          <w:tcPr>
            <w:tcW w:type="dxa" w:w="1440"/>
          </w:tcPr>
          <w:p>
            <w:r>
              <w:t>Excluir Equipe</w:t>
            </w:r>
          </w:p>
        </w:tc>
        <w:tc>
          <w:tcPr>
            <w:tcW w:type="dxa" w:w="1440"/>
          </w:tcPr>
          <w:p>
            <w:r>
              <w:t>Administrador</w:t>
            </w:r>
          </w:p>
        </w:tc>
        <w:tc>
          <w:tcPr>
            <w:tcW w:type="dxa" w:w="1440"/>
          </w:tcPr>
          <w:p>
            <w:r>
              <w:t>Remove uma equipe do sistema.</w:t>
            </w:r>
          </w:p>
        </w:tc>
        <w:tc>
          <w:tcPr>
            <w:tcW w:type="dxa" w:w="1440"/>
          </w:tcPr>
          <w:p>
            <w:r>
              <w:t>1. Acessa lista.</w:t>
              <w:br/>
              <w:t>2. Clica em Excluir.</w:t>
              <w:br/>
              <w:t>3. Confirma ação.</w:t>
              <w:br/>
              <w:t>4. Sistema exclui.</w:t>
            </w:r>
          </w:p>
        </w:tc>
        <w:tc>
          <w:tcPr>
            <w:tcW w:type="dxa" w:w="1440"/>
          </w:tcPr>
          <w:p>
            <w:r>
              <w:t>• Confirmação negativa.</w:t>
              <w:br/>
              <w:t>• Erro no backend.</w:t>
            </w:r>
          </w:p>
        </w:tc>
      </w:tr>
      <w:tr>
        <w:tc>
          <w:tcPr>
            <w:tcW w:type="dxa" w:w="1440"/>
          </w:tcPr>
          <w:p>
            <w:r>
              <w:t>CU04</w:t>
            </w:r>
          </w:p>
        </w:tc>
        <w:tc>
          <w:tcPr>
            <w:tcW w:type="dxa" w:w="1440"/>
          </w:tcPr>
          <w:p>
            <w:r>
              <w:t>Gerenciar Partidas</w:t>
            </w:r>
          </w:p>
        </w:tc>
        <w:tc>
          <w:tcPr>
            <w:tcW w:type="dxa" w:w="1440"/>
          </w:tcPr>
          <w:p>
            <w:r>
              <w:t>Administrador</w:t>
            </w:r>
          </w:p>
        </w:tc>
        <w:tc>
          <w:tcPr>
            <w:tcW w:type="dxa" w:w="1440"/>
          </w:tcPr>
          <w:p>
            <w:r>
              <w:t>Cria, edita ou exclui partidas.</w:t>
            </w:r>
          </w:p>
        </w:tc>
        <w:tc>
          <w:tcPr>
            <w:tcW w:type="dxa" w:w="1440"/>
          </w:tcPr>
          <w:p>
            <w:r>
              <w:t>1. Acessa tela de partidas.</w:t>
              <w:br/>
              <w:t>2. Preenche dados (times, data, mapa).</w:t>
              <w:br/>
              <w:t>3. Cadastra.</w:t>
            </w:r>
          </w:p>
        </w:tc>
        <w:tc>
          <w:tcPr>
            <w:tcW w:type="dxa" w:w="1440"/>
          </w:tcPr>
          <w:p>
            <w:r>
              <w:t>• Dados incompletos.</w:t>
              <w:br/>
              <w:t>• Conflito de horários.</w:t>
            </w:r>
          </w:p>
        </w:tc>
      </w:tr>
      <w:tr>
        <w:tc>
          <w:tcPr>
            <w:tcW w:type="dxa" w:w="1440"/>
          </w:tcPr>
          <w:p>
            <w:r>
              <w:t>CU05</w:t>
            </w:r>
          </w:p>
        </w:tc>
        <w:tc>
          <w:tcPr>
            <w:tcW w:type="dxa" w:w="1440"/>
          </w:tcPr>
          <w:p>
            <w:r>
              <w:t>Registrar Resultado</w:t>
            </w:r>
          </w:p>
        </w:tc>
        <w:tc>
          <w:tcPr>
            <w:tcW w:type="dxa" w:w="1440"/>
          </w:tcPr>
          <w:p>
            <w:r>
              <w:t>Administrador</w:t>
            </w:r>
          </w:p>
        </w:tc>
        <w:tc>
          <w:tcPr>
            <w:tcW w:type="dxa" w:w="1440"/>
          </w:tcPr>
          <w:p>
            <w:r>
              <w:t>Insere placar de uma partida concluída.</w:t>
            </w:r>
          </w:p>
        </w:tc>
        <w:tc>
          <w:tcPr>
            <w:tcW w:type="dxa" w:w="1440"/>
          </w:tcPr>
          <w:p>
            <w:r>
              <w:t>1. Acessa partida.</w:t>
              <w:br/>
              <w:t>2. Preenche placar.</w:t>
              <w:br/>
              <w:t>3. Define MVP (opcional).</w:t>
              <w:br/>
              <w:t>4. Salva.</w:t>
            </w:r>
          </w:p>
        </w:tc>
        <w:tc>
          <w:tcPr>
            <w:tcW w:type="dxa" w:w="1440"/>
          </w:tcPr>
          <w:p>
            <w:r>
              <w:t>• Placar inválido.</w:t>
              <w:br/>
              <w:t>• Partida não encontrada.</w:t>
            </w:r>
          </w:p>
        </w:tc>
      </w:tr>
      <w:tr>
        <w:tc>
          <w:tcPr>
            <w:tcW w:type="dxa" w:w="1440"/>
          </w:tcPr>
          <w:p>
            <w:r>
              <w:t>CU06</w:t>
            </w:r>
          </w:p>
        </w:tc>
        <w:tc>
          <w:tcPr>
            <w:tcW w:type="dxa" w:w="1440"/>
          </w:tcPr>
          <w:p>
            <w:r>
              <w:t>Visualizar Chaveamento</w:t>
            </w:r>
          </w:p>
        </w:tc>
        <w:tc>
          <w:tcPr>
            <w:tcW w:type="dxa" w:w="1440"/>
          </w:tcPr>
          <w:p>
            <w:r>
              <w:t>Todos (Público, Jogador, Técnico)</w:t>
            </w:r>
          </w:p>
        </w:tc>
        <w:tc>
          <w:tcPr>
            <w:tcW w:type="dxa" w:w="1440"/>
          </w:tcPr>
          <w:p>
            <w:r>
              <w:t>Permite visualizar o chaveamento do torneio.</w:t>
            </w:r>
          </w:p>
        </w:tc>
        <w:tc>
          <w:tcPr>
            <w:tcW w:type="dxa" w:w="1440"/>
          </w:tcPr>
          <w:p>
            <w:r>
              <w:t>1. Acessa página de chaveamento.</w:t>
              <w:br/>
              <w:t>2. Navega entre fases.</w:t>
            </w:r>
          </w:p>
        </w:tc>
        <w:tc>
          <w:tcPr>
            <w:tcW w:type="dxa" w:w="1440"/>
          </w:tcPr>
          <w:p>
            <w:r>
              <w:t>• Sem partidas cadastradas.</w:t>
            </w:r>
          </w:p>
        </w:tc>
      </w:tr>
      <w:tr>
        <w:tc>
          <w:tcPr>
            <w:tcW w:type="dxa" w:w="1440"/>
          </w:tcPr>
          <w:p>
            <w:r>
              <w:t>CU07</w:t>
            </w:r>
          </w:p>
        </w:tc>
        <w:tc>
          <w:tcPr>
            <w:tcW w:type="dxa" w:w="1440"/>
          </w:tcPr>
          <w:p>
            <w:r>
              <w:t>Visualizar Jogos</w:t>
            </w:r>
          </w:p>
        </w:tc>
        <w:tc>
          <w:tcPr>
            <w:tcW w:type="dxa" w:w="1440"/>
          </w:tcPr>
          <w:p>
            <w:r>
              <w:t>Todos (Público, Jogador, Técnico)</w:t>
            </w:r>
          </w:p>
        </w:tc>
        <w:tc>
          <w:tcPr>
            <w:tcW w:type="dxa" w:w="1440"/>
          </w:tcPr>
          <w:p>
            <w:r>
              <w:t>Lista todos os jogos realizados, em andamento e futuros.</w:t>
            </w:r>
          </w:p>
        </w:tc>
        <w:tc>
          <w:tcPr>
            <w:tcW w:type="dxa" w:w="1440"/>
          </w:tcPr>
          <w:p>
            <w:r>
              <w:t>1. Acessa página de jogos.</w:t>
              <w:br/>
              <w:t>2. Filtra por fase, data ou time.</w:t>
              <w:br/>
              <w:t>3. Visualiza detalhes.</w:t>
            </w:r>
          </w:p>
        </w:tc>
        <w:tc>
          <w:tcPr>
            <w:tcW w:type="dxa" w:w="1440"/>
          </w:tcPr>
          <w:p>
            <w:r>
              <w:t>• Sem jogos cadastrados.</w:t>
            </w:r>
          </w:p>
        </w:tc>
      </w:tr>
      <w:tr>
        <w:tc>
          <w:tcPr>
            <w:tcW w:type="dxa" w:w="1440"/>
          </w:tcPr>
          <w:p>
            <w:r>
              <w:t>CU08</w:t>
            </w:r>
          </w:p>
        </w:tc>
        <w:tc>
          <w:tcPr>
            <w:tcW w:type="dxa" w:w="1440"/>
          </w:tcPr>
          <w:p>
            <w:r>
              <w:t>Cadastrar Jogador</w:t>
            </w:r>
          </w:p>
        </w:tc>
        <w:tc>
          <w:tcPr>
            <w:tcW w:type="dxa" w:w="1440"/>
          </w:tcPr>
          <w:p>
            <w:r>
              <w:t>Administrador</w:t>
            </w:r>
          </w:p>
        </w:tc>
        <w:tc>
          <w:tcPr>
            <w:tcW w:type="dxa" w:w="1440"/>
          </w:tcPr>
          <w:p>
            <w:r>
              <w:t>Adiciona jogador para vincular às equipes.</w:t>
            </w:r>
          </w:p>
        </w:tc>
        <w:tc>
          <w:tcPr>
            <w:tcW w:type="dxa" w:w="1440"/>
          </w:tcPr>
          <w:p>
            <w:r>
              <w:t>1. Acessa tela de jogadores.</w:t>
              <w:br/>
              <w:t>2. Preenche nome, nickname, função, ID Riot.</w:t>
              <w:br/>
              <w:t>3. Salva.</w:t>
            </w:r>
          </w:p>
        </w:tc>
        <w:tc>
          <w:tcPr>
            <w:tcW w:type="dxa" w:w="1440"/>
          </w:tcPr>
          <w:p>
            <w:r>
              <w:t>• Dados incompletos.</w:t>
              <w:br/>
              <w:t>• Jogador já cadastrado.</w:t>
            </w:r>
          </w:p>
        </w:tc>
      </w:tr>
      <w:tr>
        <w:tc>
          <w:tcPr>
            <w:tcW w:type="dxa" w:w="1440"/>
          </w:tcPr>
          <w:p>
            <w:r>
              <w:t>CU09</w:t>
            </w:r>
          </w:p>
        </w:tc>
        <w:tc>
          <w:tcPr>
            <w:tcW w:type="dxa" w:w="1440"/>
          </w:tcPr>
          <w:p>
            <w:r>
              <w:t>Login/Logout</w:t>
            </w:r>
          </w:p>
        </w:tc>
        <w:tc>
          <w:tcPr>
            <w:tcW w:type="dxa" w:w="1440"/>
          </w:tcPr>
          <w:p>
            <w:r>
              <w:t>Administrador e Técnico</w:t>
            </w:r>
          </w:p>
        </w:tc>
        <w:tc>
          <w:tcPr>
            <w:tcW w:type="dxa" w:w="1440"/>
          </w:tcPr>
          <w:p>
            <w:r>
              <w:t>Permite acesso e saída do painel.</w:t>
            </w:r>
          </w:p>
        </w:tc>
        <w:tc>
          <w:tcPr>
            <w:tcW w:type="dxa" w:w="1440"/>
          </w:tcPr>
          <w:p>
            <w:r>
              <w:t>1. Acessa tela de login.</w:t>
              <w:br/>
              <w:t>2. Insere usuário e senha.</w:t>
              <w:br/>
              <w:t>3. Entra no painel.</w:t>
              <w:br/>
              <w:t>4. Usa botão Logout.</w:t>
            </w:r>
          </w:p>
        </w:tc>
        <w:tc>
          <w:tcPr>
            <w:tcW w:type="dxa" w:w="1440"/>
          </w:tcPr>
          <w:p>
            <w:r>
              <w:t>• Dados incorretos.</w:t>
            </w:r>
          </w:p>
        </w:tc>
      </w:tr>
      <w:tr>
        <w:tc>
          <w:tcPr>
            <w:tcW w:type="dxa" w:w="1440"/>
          </w:tcPr>
          <w:p>
            <w:r>
              <w:t>CU10</w:t>
            </w:r>
          </w:p>
        </w:tc>
        <w:tc>
          <w:tcPr>
            <w:tcW w:type="dxa" w:w="1440"/>
          </w:tcPr>
          <w:p>
            <w:r>
              <w:t>Publicar Comunicado</w:t>
            </w:r>
          </w:p>
        </w:tc>
        <w:tc>
          <w:tcPr>
            <w:tcW w:type="dxa" w:w="1440"/>
          </w:tcPr>
          <w:p>
            <w:r>
              <w:t>Administrador</w:t>
            </w:r>
          </w:p>
        </w:tc>
        <w:tc>
          <w:tcPr>
            <w:tcW w:type="dxa" w:w="1440"/>
          </w:tcPr>
          <w:p>
            <w:r>
              <w:t>Envia aviso para todos os usuários.</w:t>
            </w:r>
          </w:p>
        </w:tc>
        <w:tc>
          <w:tcPr>
            <w:tcW w:type="dxa" w:w="1440"/>
          </w:tcPr>
          <w:p>
            <w:r>
              <w:t>1. Acessa página de comunicados.</w:t>
              <w:br/>
              <w:t>2. Escreve texto.</w:t>
              <w:br/>
              <w:t>3. Publica.</w:t>
            </w:r>
          </w:p>
        </w:tc>
        <w:tc>
          <w:tcPr>
            <w:tcW w:type="dxa" w:w="1440"/>
          </w:tcPr>
          <w:p>
            <w:r>
              <w:t>• Texto vazio.</w:t>
              <w:br/>
              <w:t>• Falha na conexão.</w:t>
            </w:r>
          </w:p>
        </w:tc>
      </w:tr>
      <w:tr>
        <w:tc>
          <w:tcPr>
            <w:tcW w:type="dxa" w:w="1440"/>
          </w:tcPr>
          <w:p>
            <w:r>
              <w:t>CU11</w:t>
            </w:r>
          </w:p>
        </w:tc>
        <w:tc>
          <w:tcPr>
            <w:tcW w:type="dxa" w:w="1440"/>
          </w:tcPr>
          <w:p>
            <w:r>
              <w:t>Consultar Classificação</w:t>
            </w:r>
          </w:p>
        </w:tc>
        <w:tc>
          <w:tcPr>
            <w:tcW w:type="dxa" w:w="1440"/>
          </w:tcPr>
          <w:p>
            <w:r>
              <w:t>Público, Jogador e Técnico</w:t>
            </w:r>
          </w:p>
        </w:tc>
        <w:tc>
          <w:tcPr>
            <w:tcW w:type="dxa" w:w="1440"/>
          </w:tcPr>
          <w:p>
            <w:r>
              <w:t>Permite consultar ranking e classificação dos times.</w:t>
            </w:r>
          </w:p>
        </w:tc>
        <w:tc>
          <w:tcPr>
            <w:tcW w:type="dxa" w:w="1440"/>
          </w:tcPr>
          <w:p>
            <w:r>
              <w:t>1. Acessa página de classificação.</w:t>
              <w:br/>
              <w:t>2. Visualiza ranking geral ou por fase.</w:t>
            </w:r>
          </w:p>
        </w:tc>
        <w:tc>
          <w:tcPr>
            <w:tcW w:type="dxa" w:w="1440"/>
          </w:tcPr>
          <w:p>
            <w:r>
              <w:t>• Sem dados disponíveis.</w:t>
            </w:r>
          </w:p>
        </w:tc>
      </w:tr>
      <w:tr>
        <w:tc>
          <w:tcPr>
            <w:tcW w:type="dxa" w:w="1440"/>
          </w:tcPr>
          <w:p>
            <w:r>
              <w:t>CU12</w:t>
            </w:r>
          </w:p>
        </w:tc>
        <w:tc>
          <w:tcPr>
            <w:tcW w:type="dxa" w:w="1440"/>
          </w:tcPr>
          <w:p>
            <w:r>
              <w:t>Gerenciar Time (Técnico)</w:t>
            </w:r>
          </w:p>
        </w:tc>
        <w:tc>
          <w:tcPr>
            <w:tcW w:type="dxa" w:w="1440"/>
          </w:tcPr>
          <w:p>
            <w:r>
              <w:t>Técnico</w:t>
            </w:r>
          </w:p>
        </w:tc>
        <w:tc>
          <w:tcPr>
            <w:tcW w:type="dxa" w:w="1440"/>
          </w:tcPr>
          <w:p>
            <w:r>
              <w:t>Permite editar dados do próprio time e gerenciar jogadores.</w:t>
            </w:r>
          </w:p>
        </w:tc>
        <w:tc>
          <w:tcPr>
            <w:tcW w:type="dxa" w:w="1440"/>
          </w:tcPr>
          <w:p>
            <w:r>
              <w:t>1. Acessa 'Meu Time'.</w:t>
              <w:br/>
              <w:t>2. Edita nome, logo, descrição.</w:t>
              <w:br/>
              <w:t>3. Adiciona/Remove jogadores.</w:t>
              <w:br/>
              <w:t>4. Salva.</w:t>
            </w:r>
          </w:p>
        </w:tc>
        <w:tc>
          <w:tcPr>
            <w:tcW w:type="dxa" w:w="1440"/>
          </w:tcPr>
          <w:p>
            <w:r>
              <w:t>• Jogador já vinculado.</w:t>
              <w:br/>
              <w:t>• Dados inválidos.</w:t>
            </w:r>
          </w:p>
        </w:tc>
      </w:tr>
      <w:tr>
        <w:tc>
          <w:tcPr>
            <w:tcW w:type="dxa" w:w="1440"/>
          </w:tcPr>
          <w:p>
            <w:r>
              <w:t>CU13</w:t>
            </w:r>
          </w:p>
        </w:tc>
        <w:tc>
          <w:tcPr>
            <w:tcW w:type="dxa" w:w="1440"/>
          </w:tcPr>
          <w:p>
            <w:r>
              <w:t>Visualizar Transmissão</w:t>
            </w:r>
          </w:p>
        </w:tc>
        <w:tc>
          <w:tcPr>
            <w:tcW w:type="dxa" w:w="1440"/>
          </w:tcPr>
          <w:p>
            <w:r>
              <w:t>Todos (Público, Jogador, Técnico)</w:t>
            </w:r>
          </w:p>
        </w:tc>
        <w:tc>
          <w:tcPr>
            <w:tcW w:type="dxa" w:w="1440"/>
          </w:tcPr>
          <w:p>
            <w:r>
              <w:t>Acessa a tela de streaming com o jogo ao vivo e chat.</w:t>
            </w:r>
          </w:p>
        </w:tc>
        <w:tc>
          <w:tcPr>
            <w:tcW w:type="dxa" w:w="1440"/>
          </w:tcPr>
          <w:p>
            <w:r>
              <w:t>1. Acessa página de transmissão.</w:t>
              <w:br/>
              <w:t>2. Visualiza vídeo e interage no chat.</w:t>
            </w:r>
          </w:p>
        </w:tc>
        <w:tc>
          <w:tcPr>
            <w:tcW w:type="dxa" w:w="1440"/>
          </w:tcPr>
          <w:p>
            <w:r>
              <w:t>• Stream offline.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